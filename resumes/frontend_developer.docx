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Priya Sharma</w:t>
      </w:r>
    </w:p>
    <w:p>
      <w:r>
        <w:t>📧 priya.frontend@example.com  |  📱 +91 9123456780</w:t>
      </w:r>
    </w:p>
    <w:p>
      <w:pPr>
        <w:pStyle w:val="Heading1"/>
      </w:pPr>
      <w:r>
        <w:t>Education</w:t>
      </w:r>
    </w:p>
    <w:p>
      <w:r>
        <w:t>B.Tech in Information Technology, DTU (2021)</w:t>
      </w:r>
    </w:p>
    <w:p>
      <w:pPr>
        <w:pStyle w:val="Heading1"/>
      </w:pPr>
      <w:r>
        <w:t>Experience</w:t>
      </w:r>
    </w:p>
    <w:p>
      <w:r>
        <w:t>Frontend Developer at PixelCraft (2021-Present)</w:t>
        <w:br/>
        <w:t>- Developed React apps</w:t>
        <w:br/>
        <w:t>- Implemented responsive design and performance optimization</w:t>
      </w:r>
    </w:p>
    <w:p>
      <w:pPr>
        <w:pStyle w:val="Heading1"/>
      </w:pPr>
      <w:r>
        <w:t>Skills</w:t>
      </w:r>
    </w:p>
    <w:p>
      <w:r>
        <w:t>JavaScript, React, HTML, CSS, Redux, Tailwind</w:t>
      </w:r>
    </w:p>
    <w:p>
      <w:pPr>
        <w:pStyle w:val="Heading1"/>
      </w:pPr>
      <w:r>
        <w:t>Projects</w:t>
      </w:r>
    </w:p>
    <w:p>
      <w:r>
        <w:t>Portfolio Website, Admin Dashboard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