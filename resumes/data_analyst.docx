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Rohan Verma</w:t>
      </w:r>
    </w:p>
    <w:p>
      <w:r>
        <w:t>📧 rohan.analytics@example.com  |  📱 +91 9988776655</w:t>
      </w:r>
    </w:p>
    <w:p>
      <w:pPr>
        <w:pStyle w:val="Heading1"/>
      </w:pPr>
      <w:r>
        <w:t>Education</w:t>
      </w:r>
    </w:p>
    <w:p>
      <w:r>
        <w:t>B.Sc in Statistics, Delhi University (2020)</w:t>
      </w:r>
    </w:p>
    <w:p>
      <w:pPr>
        <w:pStyle w:val="Heading1"/>
      </w:pPr>
      <w:r>
        <w:t>Experience</w:t>
      </w:r>
    </w:p>
    <w:p>
      <w:r>
        <w:t>Data Analyst at Insight Corp (2021-Present)</w:t>
        <w:br/>
        <w:t>- Created dashboards using Power BI and Tableau</w:t>
        <w:br/>
        <w:t>- Performed EDA with Pandas and SQL</w:t>
      </w:r>
    </w:p>
    <w:p>
      <w:pPr>
        <w:pStyle w:val="Heading1"/>
      </w:pPr>
      <w:r>
        <w:t>Skills</w:t>
      </w:r>
    </w:p>
    <w:p>
      <w:r>
        <w:t>SQL, Excel, Python, Power BI, Tableau, Pandas</w:t>
      </w:r>
    </w:p>
    <w:p>
      <w:pPr>
        <w:pStyle w:val="Heading1"/>
      </w:pPr>
      <w:r>
        <w:t>Projects</w:t>
      </w:r>
    </w:p>
    <w:p>
      <w:r>
        <w:t>Sales Forecasting, Customer Churn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