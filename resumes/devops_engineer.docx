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Simran Bhatia</w:t>
      </w:r>
    </w:p>
    <w:p>
      <w:r>
        <w:t>📧 simran.devops@example.com  |  📱 +91 6666666666</w:t>
      </w:r>
    </w:p>
    <w:p>
      <w:pPr>
        <w:pStyle w:val="Heading1"/>
      </w:pPr>
      <w:r>
        <w:t>Education</w:t>
      </w:r>
    </w:p>
    <w:p>
      <w:r>
        <w:t>B.Tech in CSE, NIT Trichy (2021)</w:t>
      </w:r>
    </w:p>
    <w:p>
      <w:pPr>
        <w:pStyle w:val="Heading1"/>
      </w:pPr>
      <w:r>
        <w:t>Experience</w:t>
      </w:r>
    </w:p>
    <w:p>
      <w:r>
        <w:t>DevOps Engineer at CloudBridge</w:t>
        <w:br/>
        <w:t>- Set up CI/CD pipelines with Jenkins</w:t>
        <w:br/>
        <w:t>- Monitored systems with Prometheus</w:t>
      </w:r>
    </w:p>
    <w:p>
      <w:pPr>
        <w:pStyle w:val="Heading1"/>
      </w:pPr>
      <w:r>
        <w:t>Skills</w:t>
      </w:r>
    </w:p>
    <w:p>
      <w:r>
        <w:t>Docker, Jenkins, GitHub Actions, Prometheus, Bash</w:t>
      </w:r>
    </w:p>
    <w:p>
      <w:pPr>
        <w:pStyle w:val="Heading1"/>
      </w:pPr>
      <w:r>
        <w:t>Projects</w:t>
      </w:r>
    </w:p>
    <w:p>
      <w:r>
        <w:t>CI/CD Pipeline Setup, Auto Scaling Infra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