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Karan Joshi</w:t>
      </w:r>
    </w:p>
    <w:p>
      <w:r>
        <w:t>📧 karan.pm@example.com  |  📱 +91 7766554433</w:t>
      </w:r>
    </w:p>
    <w:p>
      <w:pPr>
        <w:pStyle w:val="Heading1"/>
      </w:pPr>
      <w:r>
        <w:t>Education</w:t>
      </w:r>
    </w:p>
    <w:p>
      <w:r>
        <w:t>MBA in Product Management, IIM Bangalore (2023)</w:t>
      </w:r>
    </w:p>
    <w:p>
      <w:pPr>
        <w:pStyle w:val="Heading1"/>
      </w:pPr>
      <w:r>
        <w:t>Experience</w:t>
      </w:r>
    </w:p>
    <w:p>
      <w:r>
        <w:t>PM Intern at ZigmaTech</w:t>
        <w:br/>
        <w:t>- Defined product roadmaps</w:t>
        <w:br/>
        <w:t>- Collaborated with dev teams on feature rollouts</w:t>
      </w:r>
    </w:p>
    <w:p>
      <w:pPr>
        <w:pStyle w:val="Heading1"/>
      </w:pPr>
      <w:r>
        <w:t>Skills</w:t>
      </w:r>
    </w:p>
    <w:p>
      <w:r>
        <w:t>Product Strategy, Jira, Agile, Roadmapping</w:t>
      </w:r>
    </w:p>
    <w:p>
      <w:pPr>
        <w:pStyle w:val="Heading1"/>
      </w:pPr>
      <w:r>
        <w:t>Projects</w:t>
      </w:r>
    </w:p>
    <w:p>
      <w:r>
        <w:t>User Feedback System, MVP Launch Framework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