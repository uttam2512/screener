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Aditya Rao</w:t>
      </w:r>
    </w:p>
    <w:p>
      <w:r>
        <w:t>📧 aditya.security@example.com  |  📱 +91 9999999999</w:t>
      </w:r>
    </w:p>
    <w:p>
      <w:pPr>
        <w:pStyle w:val="Heading1"/>
      </w:pPr>
      <w:r>
        <w:t>Education</w:t>
      </w:r>
    </w:p>
    <w:p>
      <w:r>
        <w:t>B.Tech in Cybersecurity, Amity University (2022)</w:t>
      </w:r>
    </w:p>
    <w:p>
      <w:pPr>
        <w:pStyle w:val="Heading1"/>
      </w:pPr>
      <w:r>
        <w:t>Experience</w:t>
      </w:r>
    </w:p>
    <w:p>
      <w:r>
        <w:t>Security Analyst at FortShield</w:t>
        <w:br/>
        <w:t>- Performed vulnerability assessments</w:t>
        <w:br/>
        <w:t>- Implemented endpoint security</w:t>
      </w:r>
    </w:p>
    <w:p>
      <w:pPr>
        <w:pStyle w:val="Heading1"/>
      </w:pPr>
      <w:r>
        <w:t>Skills</w:t>
      </w:r>
    </w:p>
    <w:p>
      <w:r>
        <w:t>Ethical Hacking, Nessus, Wireshark, Firewalls</w:t>
      </w:r>
    </w:p>
    <w:p>
      <w:pPr>
        <w:pStyle w:val="Heading1"/>
      </w:pPr>
      <w:r>
        <w:t>Projects</w:t>
      </w:r>
    </w:p>
    <w:p>
      <w:r>
        <w:t>Threat Detection System, Phishing Simulator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