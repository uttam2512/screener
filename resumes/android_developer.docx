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Deepak Nair</w:t>
      </w:r>
    </w:p>
    <w:p>
      <w:r>
        <w:t>📧 deepak.android@example.com  |  📱 +91 7777777777</w:t>
      </w:r>
    </w:p>
    <w:p>
      <w:pPr>
        <w:pStyle w:val="Heading1"/>
      </w:pPr>
      <w:r>
        <w:t>Education</w:t>
      </w:r>
    </w:p>
    <w:p>
      <w:r>
        <w:t>B.Tech in ECE, SRM University (2020)</w:t>
      </w:r>
    </w:p>
    <w:p>
      <w:pPr>
        <w:pStyle w:val="Heading1"/>
      </w:pPr>
      <w:r>
        <w:t>Experience</w:t>
      </w:r>
    </w:p>
    <w:p>
      <w:r>
        <w:t>Android Dev at AppNest</w:t>
        <w:br/>
        <w:t>- Built Kotlin-based Android apps</w:t>
        <w:br/>
        <w:t>- Integrated Firebase services</w:t>
      </w:r>
    </w:p>
    <w:p>
      <w:pPr>
        <w:pStyle w:val="Heading1"/>
      </w:pPr>
      <w:r>
        <w:t>Skills</w:t>
      </w:r>
    </w:p>
    <w:p>
      <w:r>
        <w:t>Java, Kotlin, Android SDK, Firebase, XML</w:t>
      </w:r>
    </w:p>
    <w:p>
      <w:pPr>
        <w:pStyle w:val="Heading1"/>
      </w:pPr>
      <w:r>
        <w:t>Projects</w:t>
      </w:r>
    </w:p>
    <w:p>
      <w:r>
        <w:t>Chat App, Expense Tracker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