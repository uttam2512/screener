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Aarav Mehta</w:t>
      </w:r>
    </w:p>
    <w:p>
      <w:r>
        <w:t>📧 aarav.backend@example.com  |  📱 +91 9876543210</w:t>
      </w:r>
    </w:p>
    <w:p>
      <w:pPr>
        <w:pStyle w:val="Heading1"/>
      </w:pPr>
      <w:r>
        <w:t>Education</w:t>
      </w:r>
    </w:p>
    <w:p>
      <w:r>
        <w:t>B.Tech in Computer Science, NIT Kurukshetra (2022)</w:t>
      </w:r>
    </w:p>
    <w:p>
      <w:pPr>
        <w:pStyle w:val="Heading1"/>
      </w:pPr>
      <w:r>
        <w:t>Experience</w:t>
      </w:r>
    </w:p>
    <w:p>
      <w:r>
        <w:t>Software Engineer at TechNova (2022-Present)</w:t>
        <w:br/>
        <w:t>- Built scalable REST APIs using Django and Flask</w:t>
        <w:br/>
        <w:t>- Integrated MongoDB and PostgreSQL databases</w:t>
      </w:r>
    </w:p>
    <w:p>
      <w:pPr>
        <w:pStyle w:val="Heading1"/>
      </w:pPr>
      <w:r>
        <w:t>Skills</w:t>
      </w:r>
    </w:p>
    <w:p>
      <w:r>
        <w:t>Python, Django, Flask, REST APIs, MongoDB, Docker</w:t>
      </w:r>
    </w:p>
    <w:p>
      <w:pPr>
        <w:pStyle w:val="Heading1"/>
      </w:pPr>
      <w:r>
        <w:t>Projects</w:t>
      </w:r>
    </w:p>
    <w:p>
      <w:r>
        <w:t>Job Portal API, E-commerce Backend System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