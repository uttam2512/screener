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Sneha Kapoor</w:t>
      </w:r>
    </w:p>
    <w:p>
      <w:r>
        <w:t>📧 sneha.ml@example.com  |  📱 +91 8855223366</w:t>
      </w:r>
    </w:p>
    <w:p>
      <w:pPr>
        <w:pStyle w:val="Heading1"/>
      </w:pPr>
      <w:r>
        <w:t>Education</w:t>
      </w:r>
    </w:p>
    <w:p>
      <w:r>
        <w:t>M.Tech in AI, IIIT Hyderabad (2023)</w:t>
      </w:r>
    </w:p>
    <w:p>
      <w:pPr>
        <w:pStyle w:val="Heading1"/>
      </w:pPr>
      <w:r>
        <w:t>Experience</w:t>
      </w:r>
    </w:p>
    <w:p>
      <w:r>
        <w:t>ML Engineer Intern at AIminds</w:t>
        <w:br/>
        <w:t>- Built classification models using scikit-learn</w:t>
        <w:br/>
        <w:t>- Deployed ML pipelines with MLflow</w:t>
      </w:r>
    </w:p>
    <w:p>
      <w:pPr>
        <w:pStyle w:val="Heading1"/>
      </w:pPr>
      <w:r>
        <w:t>Skills</w:t>
      </w:r>
    </w:p>
    <w:p>
      <w:r>
        <w:t>Python, scikit-learn, TensorFlow, MLflow, NumPy</w:t>
      </w:r>
    </w:p>
    <w:p>
      <w:pPr>
        <w:pStyle w:val="Heading1"/>
      </w:pPr>
      <w:r>
        <w:t>Projects</w:t>
      </w:r>
    </w:p>
    <w:p>
      <w:r>
        <w:t>Cat vs Dog Classifier, Sentiment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